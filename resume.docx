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FC634C" w:rsidRDefault="00000000">
      <w:pPr>
        <w:pStyle w:val="Heading1"/>
        <w:spacing w:before="322" w:after="322"/>
      </w:pPr>
      <w:r>
        <w:rPr>
          <w:rFonts w:ascii="Aptos" w:eastAsia="Aptos" w:hAnsi="Aptos" w:cs="Aptos"/>
          <w:b/>
          <w:sz w:val="48"/>
          <w:szCs w:val="48"/>
        </w:rPr>
        <w:t>Alexander Wagner</w:t>
      </w:r>
    </w:p>
    <w:p w14:paraId="00000002" w14:textId="77777777" w:rsidR="00FC634C" w:rsidRDefault="00000000">
      <w:pPr>
        <w:spacing w:before="240" w:after="240"/>
        <w:rPr>
          <w:b/>
        </w:rPr>
      </w:pPr>
      <w:r>
        <w:rPr>
          <w:b/>
        </w:rPr>
        <w:t xml:space="preserve">Email: </w:t>
      </w:r>
      <w:hyperlink r:id="rId5">
        <w:r w:rsidR="00FC634C">
          <w:rPr>
            <w:b/>
            <w:color w:val="467886"/>
            <w:u w:val="single"/>
          </w:rPr>
          <w:t>alex@xelafy.com</w:t>
        </w:r>
      </w:hyperlink>
      <w:r>
        <w:rPr>
          <w:b/>
        </w:rPr>
        <w:t xml:space="preserve"> </w:t>
      </w:r>
    </w:p>
    <w:p w14:paraId="00000003" w14:textId="77777777" w:rsidR="00FC634C" w:rsidRDefault="00000000">
      <w:pPr>
        <w:spacing w:before="240" w:after="240"/>
      </w:pPr>
      <w:r>
        <w:rPr>
          <w:b/>
        </w:rPr>
        <w:t>Phone:</w:t>
      </w:r>
      <w:r>
        <w:t xml:space="preserve"> +1 (717) 343-9669</w:t>
      </w:r>
    </w:p>
    <w:p w14:paraId="00000004" w14:textId="67C7C805" w:rsidR="00FC634C" w:rsidRDefault="00000000">
      <w:pPr>
        <w:spacing w:before="240" w:after="240"/>
      </w:pPr>
      <w:r>
        <w:rPr>
          <w:b/>
        </w:rPr>
        <w:t>Portfolio:</w:t>
      </w:r>
      <w:r>
        <w:t xml:space="preserve"> </w:t>
      </w:r>
      <w:hyperlink r:id="rId6">
        <w:r w:rsidR="00FC634C">
          <w:rPr>
            <w:color w:val="467886"/>
            <w:u w:val="single"/>
          </w:rPr>
          <w:t>https://alexswagner.github.io</w:t>
        </w:r>
      </w:hyperlink>
      <w:r>
        <w:t xml:space="preserve"> </w:t>
      </w:r>
    </w:p>
    <w:p w14:paraId="00000005" w14:textId="77777777" w:rsidR="00FC634C" w:rsidRDefault="00000000">
      <w:pPr>
        <w:spacing w:before="240" w:after="240"/>
      </w:pPr>
      <w:r>
        <w:rPr>
          <w:b/>
        </w:rPr>
        <w:t>GitHub:</w:t>
      </w:r>
      <w:r>
        <w:t xml:space="preserve"> </w:t>
      </w:r>
      <w:hyperlink r:id="rId7">
        <w:r w:rsidR="00FC634C">
          <w:rPr>
            <w:color w:val="467886"/>
            <w:u w:val="single"/>
          </w:rPr>
          <w:t>https://github.com/AlexSWagner</w:t>
        </w:r>
      </w:hyperlink>
    </w:p>
    <w:p w14:paraId="00000006" w14:textId="77777777" w:rsidR="00FC634C" w:rsidRDefault="00000000">
      <w:pPr>
        <w:pStyle w:val="Heading2"/>
        <w:spacing w:before="299" w:after="299"/>
      </w:pPr>
      <w:r>
        <w:rPr>
          <w:rFonts w:ascii="Aptos" w:eastAsia="Aptos" w:hAnsi="Aptos" w:cs="Aptos"/>
          <w:b/>
          <w:sz w:val="36"/>
          <w:szCs w:val="36"/>
        </w:rPr>
        <w:t>Professional Summary</w:t>
      </w:r>
    </w:p>
    <w:p w14:paraId="00000007" w14:textId="77777777" w:rsidR="00FC634C" w:rsidRDefault="00000000">
      <w:pPr>
        <w:spacing w:before="240" w:after="240"/>
      </w:pPr>
      <w:r>
        <w:t xml:space="preserve">Software </w:t>
      </w:r>
      <w:proofErr w:type="gramStart"/>
      <w:r>
        <w:t>developer</w:t>
      </w:r>
      <w:proofErr w:type="gramEnd"/>
      <w:r>
        <w:t xml:space="preserve"> specializing in Android application development with experience delivering full-stack solutions across mobile, web, and cloud platforms. Proven ability to manage the complete software development lifecycle from design through deployment and maintenance. Strong technical foundation in modern development practices including MVVM architecture, RESTful APIs, and cloud infrastructure. </w:t>
      </w:r>
      <w:proofErr w:type="gramStart"/>
      <w:r>
        <w:t>Graduating with</w:t>
      </w:r>
      <w:proofErr w:type="gramEnd"/>
      <w:r>
        <w:t xml:space="preserve"> a </w:t>
      </w:r>
      <w:proofErr w:type="gramStart"/>
      <w:r>
        <w:t>Bachelor's degree in Computer Science</w:t>
      </w:r>
      <w:proofErr w:type="gramEnd"/>
      <w:r>
        <w:t xml:space="preserve"> in October 2025. Seeking remote opportunities to contribute to impactful software projects </w:t>
      </w:r>
      <w:proofErr w:type="gramStart"/>
      <w:r>
        <w:t>in</w:t>
      </w:r>
      <w:proofErr w:type="gramEnd"/>
      <w:r>
        <w:t xml:space="preserve"> mobile, web, or game development.</w:t>
      </w:r>
    </w:p>
    <w:p w14:paraId="00000008" w14:textId="77777777" w:rsidR="00FC634C" w:rsidRDefault="00000000">
      <w:pPr>
        <w:pStyle w:val="Heading2"/>
        <w:spacing w:before="299" w:after="299"/>
      </w:pPr>
      <w:r>
        <w:rPr>
          <w:rFonts w:ascii="Aptos" w:eastAsia="Aptos" w:hAnsi="Aptos" w:cs="Aptos"/>
          <w:b/>
          <w:sz w:val="36"/>
          <w:szCs w:val="36"/>
        </w:rPr>
        <w:t>Technical Skills</w:t>
      </w:r>
    </w:p>
    <w:p w14:paraId="00000009" w14:textId="77777777" w:rsidR="00FC634C" w:rsidRDefault="00000000">
      <w:pPr>
        <w:spacing w:before="240" w:after="240"/>
      </w:pPr>
      <w:r>
        <w:rPr>
          <w:b/>
        </w:rPr>
        <w:t>Languages:</w:t>
      </w:r>
      <w:r>
        <w:t xml:space="preserve"> Kotlin, Java, C#, C++, Python, JavaScript, TypeScript, HTML, CSS</w:t>
      </w:r>
    </w:p>
    <w:p w14:paraId="0000000A" w14:textId="5FE722DC" w:rsidR="00FC634C" w:rsidRDefault="00000000">
      <w:pPr>
        <w:spacing w:before="240" w:after="240"/>
      </w:pPr>
      <w:r>
        <w:rPr>
          <w:b/>
        </w:rPr>
        <w:t>Mobile Development:</w:t>
      </w:r>
      <w:r>
        <w:t xml:space="preserve"> Android Studio, Jetpack Compose, MVVM Architecture, Hilt, Retrofit, Room, Firebase, </w:t>
      </w:r>
      <w:proofErr w:type="spellStart"/>
      <w:r>
        <w:t>ExoPlayer</w:t>
      </w:r>
      <w:proofErr w:type="spellEnd"/>
    </w:p>
    <w:p w14:paraId="0000000B" w14:textId="41313667" w:rsidR="00FC634C" w:rsidRDefault="00000000">
      <w:pPr>
        <w:spacing w:before="240" w:after="240"/>
      </w:pPr>
      <w:r>
        <w:rPr>
          <w:b/>
        </w:rPr>
        <w:t>Web Development:</w:t>
      </w:r>
      <w:r>
        <w:t xml:space="preserve"> React, Angular, Node.js, ASP.NET, .NET Core, REST API Development</w:t>
      </w:r>
    </w:p>
    <w:p w14:paraId="0000000C" w14:textId="1800D726" w:rsidR="00FC634C" w:rsidRDefault="00000000">
      <w:pPr>
        <w:spacing w:before="240" w:after="240"/>
      </w:pPr>
      <w:r>
        <w:rPr>
          <w:b/>
        </w:rPr>
        <w:t>Cloud &amp; DevOps:</w:t>
      </w:r>
      <w:r>
        <w:t xml:space="preserve"> AWS (S3, Lambda, API Gateway, DynamoDB), Docker, Serverless Architecture, IAM</w:t>
      </w:r>
    </w:p>
    <w:p w14:paraId="0000000D" w14:textId="734A9C73" w:rsidR="00FC634C" w:rsidRDefault="00000000">
      <w:pPr>
        <w:spacing w:before="240" w:after="240"/>
      </w:pPr>
      <w:r>
        <w:rPr>
          <w:b/>
        </w:rPr>
        <w:t>Databases:</w:t>
      </w:r>
      <w:r>
        <w:t xml:space="preserve"> MySQL, MongoDB, </w:t>
      </w:r>
      <w:proofErr w:type="spellStart"/>
      <w:r>
        <w:t>Firestore</w:t>
      </w:r>
      <w:proofErr w:type="spellEnd"/>
      <w:r>
        <w:t>, DynamoDB (NoSQL)</w:t>
      </w:r>
    </w:p>
    <w:p w14:paraId="0000000E" w14:textId="3E4D88FD" w:rsidR="00FC634C" w:rsidRDefault="00000000">
      <w:pPr>
        <w:spacing w:before="240" w:after="240"/>
      </w:pPr>
      <w:r>
        <w:rPr>
          <w:b/>
        </w:rPr>
        <w:t>Tools &amp; Practices:</w:t>
      </w:r>
      <w:r>
        <w:t xml:space="preserve"> Git/GitHub, Visual Studio, VS Code, Android Studio, Unity, Agile</w:t>
      </w:r>
      <w:r w:rsidR="00EA5F13">
        <w:t xml:space="preserve"> </w:t>
      </w:r>
      <w:r>
        <w:t>Development, Unit Testing, SDLC</w:t>
      </w:r>
    </w:p>
    <w:p w14:paraId="0000000F" w14:textId="77777777" w:rsidR="00FC634C" w:rsidRDefault="00000000">
      <w:pPr>
        <w:pStyle w:val="Heading2"/>
        <w:spacing w:before="299" w:after="299"/>
      </w:pPr>
      <w:r>
        <w:rPr>
          <w:rFonts w:ascii="Aptos" w:eastAsia="Aptos" w:hAnsi="Aptos" w:cs="Aptos"/>
          <w:b/>
          <w:sz w:val="36"/>
          <w:szCs w:val="36"/>
        </w:rPr>
        <w:lastRenderedPageBreak/>
        <w:t>Education</w:t>
      </w:r>
    </w:p>
    <w:p w14:paraId="00000010" w14:textId="77777777" w:rsidR="00FC634C" w:rsidRDefault="00000000">
      <w:pPr>
        <w:spacing w:before="240" w:after="240"/>
      </w:pPr>
      <w:r>
        <w:rPr>
          <w:b/>
        </w:rPr>
        <w:t>Bachelor of Science in Computer Science – Software Engineering</w:t>
      </w:r>
    </w:p>
    <w:p w14:paraId="00000011" w14:textId="1C38CEA0" w:rsidR="00FC634C" w:rsidRDefault="00000000">
      <w:pPr>
        <w:spacing w:before="240" w:after="240"/>
      </w:pPr>
      <w:r>
        <w:t>Southern New Hampshire University | Graduating October 2025</w:t>
      </w:r>
    </w:p>
    <w:p w14:paraId="00000012" w14:textId="4A5B8C38" w:rsidR="00FC634C" w:rsidRDefault="00000000">
      <w:pPr>
        <w:spacing w:before="240" w:after="240"/>
      </w:pPr>
      <w:r>
        <w:t>GPA: 3.7</w:t>
      </w:r>
    </w:p>
    <w:p w14:paraId="00000020" w14:textId="77777777" w:rsidR="00FC634C" w:rsidRDefault="00000000">
      <w:pPr>
        <w:pStyle w:val="Heading2"/>
        <w:spacing w:before="299" w:after="299"/>
      </w:pPr>
      <w:r>
        <w:rPr>
          <w:rFonts w:ascii="Aptos" w:eastAsia="Aptos" w:hAnsi="Aptos" w:cs="Aptos"/>
          <w:b/>
          <w:sz w:val="36"/>
          <w:szCs w:val="36"/>
        </w:rPr>
        <w:t>Additional Experience</w:t>
      </w:r>
    </w:p>
    <w:p w14:paraId="00000021" w14:textId="77777777" w:rsidR="00FC634C" w:rsidRDefault="00000000">
      <w:pPr>
        <w:spacing w:before="240" w:after="240"/>
      </w:pPr>
      <w:r>
        <w:rPr>
          <w:b/>
        </w:rPr>
        <w:t>Full-Stack &amp; Cloud Development</w:t>
      </w:r>
    </w:p>
    <w:p w14:paraId="00000022" w14:textId="1C756D19" w:rsidR="00FC634C" w:rsidRDefault="00000000">
      <w:pPr>
        <w:spacing w:before="240" w:after="240"/>
      </w:pPr>
      <w:r>
        <w:t>Hands-on experience with cloud infrastructure design and deployment using AWS services including Lambda, S3, API Gateway, and DynamoDB. Proficient in containerization with Docker and serverless architecture patterns. Experience building and consuming RESTful APIs with Node.js and implementing CRUD operations across various database systems.</w:t>
      </w:r>
    </w:p>
    <w:p w14:paraId="00000023" w14:textId="77777777" w:rsidR="00FC634C" w:rsidRDefault="00FC634C">
      <w:pPr>
        <w:rPr>
          <w:b/>
        </w:rPr>
      </w:pPr>
    </w:p>
    <w:sectPr w:rsidR="00FC63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FA0F74EA-D9C6-42C4-80B4-372699FE9359}"/>
    <w:embedBold r:id="rId2" w:fontKey="{D79D016A-25C8-424F-980D-1A26CC1930DA}"/>
    <w:embedItalic r:id="rId3" w:fontKey="{E894B637-F353-47B2-8B72-69EAF20F742D}"/>
  </w:font>
  <w:font w:name="Play">
    <w:charset w:val="00"/>
    <w:family w:val="auto"/>
    <w:pitch w:val="default"/>
    <w:embedRegular r:id="rId4" w:fontKey="{6B0D2C8E-DA36-418E-A321-5CDE8E017F16}"/>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embedRegular r:id="rId5" w:fontKey="{EDCBCBA8-0492-4333-9981-CD76D511A9AA}"/>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34C"/>
    <w:rsid w:val="000D28B4"/>
    <w:rsid w:val="0021513A"/>
    <w:rsid w:val="005D30C0"/>
    <w:rsid w:val="00BC7177"/>
    <w:rsid w:val="00EA5F13"/>
    <w:rsid w:val="00FC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3DD98"/>
  <w15:docId w15:val="{A7146C42-F4A8-47C4-AC8D-98B7AADF3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i/>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i/>
      <w:color w:val="595959"/>
    </w:rPr>
  </w:style>
  <w:style w:type="paragraph" w:styleId="Heading7">
    <w:name w:val="heading 7"/>
    <w:basedOn w:val="Normal"/>
    <w:next w:val="Normal"/>
    <w:link w:val="Heading7Char"/>
    <w:uiPriority w:val="9"/>
    <w:semiHidden/>
    <w:unhideWhenUsed/>
    <w:qFormat/>
    <w:rsid w:val="009637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37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37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link w:val="TitleChar"/>
    <w:uiPriority w:val="10"/>
    <w:qFormat/>
    <w:pPr>
      <w:spacing w:after="80" w:line="240" w:lineRule="auto"/>
    </w:pPr>
    <w:rPr>
      <w:rFonts w:ascii="Play" w:eastAsia="Play" w:hAnsi="Play" w:cs="Play"/>
      <w:sz w:val="56"/>
      <w:szCs w:val="56"/>
    </w:rPr>
  </w:style>
  <w:style w:type="character" w:customStyle="1" w:styleId="Heading1Char">
    <w:name w:val="Heading 1 Char"/>
    <w:basedOn w:val="DefaultParagraphFont"/>
    <w:link w:val="Heading1"/>
    <w:uiPriority w:val="9"/>
    <w:rsid w:val="009637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37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37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37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37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37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37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37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37F5"/>
    <w:rPr>
      <w:rFonts w:eastAsiaTheme="majorEastAsia" w:cstheme="majorBidi"/>
      <w:color w:val="272727" w:themeColor="text1" w:themeTint="D8"/>
    </w:rPr>
  </w:style>
  <w:style w:type="character" w:customStyle="1" w:styleId="TitleChar">
    <w:name w:val="Title Char"/>
    <w:basedOn w:val="DefaultParagraphFont"/>
    <w:link w:val="Title"/>
    <w:uiPriority w:val="10"/>
    <w:rsid w:val="009637F5"/>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9637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37F5"/>
    <w:pPr>
      <w:spacing w:before="160"/>
      <w:jc w:val="center"/>
    </w:pPr>
    <w:rPr>
      <w:i/>
      <w:iCs/>
      <w:color w:val="404040" w:themeColor="text1" w:themeTint="BF"/>
    </w:rPr>
  </w:style>
  <w:style w:type="character" w:customStyle="1" w:styleId="QuoteChar">
    <w:name w:val="Quote Char"/>
    <w:basedOn w:val="DefaultParagraphFont"/>
    <w:link w:val="Quote"/>
    <w:uiPriority w:val="29"/>
    <w:rsid w:val="009637F5"/>
    <w:rPr>
      <w:i/>
      <w:iCs/>
      <w:color w:val="404040" w:themeColor="text1" w:themeTint="BF"/>
    </w:rPr>
  </w:style>
  <w:style w:type="paragraph" w:styleId="ListParagraph">
    <w:name w:val="List Paragraph"/>
    <w:basedOn w:val="Normal"/>
    <w:uiPriority w:val="34"/>
    <w:qFormat/>
    <w:rsid w:val="009637F5"/>
    <w:pPr>
      <w:ind w:left="720"/>
      <w:contextualSpacing/>
    </w:pPr>
  </w:style>
  <w:style w:type="character" w:styleId="IntenseEmphasis">
    <w:name w:val="Intense Emphasis"/>
    <w:basedOn w:val="DefaultParagraphFont"/>
    <w:uiPriority w:val="21"/>
    <w:qFormat/>
    <w:rsid w:val="009637F5"/>
    <w:rPr>
      <w:i/>
      <w:iCs/>
      <w:color w:val="0F4761" w:themeColor="accent1" w:themeShade="BF"/>
    </w:rPr>
  </w:style>
  <w:style w:type="paragraph" w:styleId="IntenseQuote">
    <w:name w:val="Intense Quote"/>
    <w:basedOn w:val="Normal"/>
    <w:next w:val="Normal"/>
    <w:link w:val="IntenseQuoteChar"/>
    <w:uiPriority w:val="30"/>
    <w:qFormat/>
    <w:rsid w:val="00963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37F5"/>
    <w:rPr>
      <w:i/>
      <w:iCs/>
      <w:color w:val="0F4761" w:themeColor="accent1" w:themeShade="BF"/>
    </w:rPr>
  </w:style>
  <w:style w:type="character" w:styleId="IntenseReference">
    <w:name w:val="Intense Reference"/>
    <w:basedOn w:val="DefaultParagraphFont"/>
    <w:uiPriority w:val="32"/>
    <w:qFormat/>
    <w:rsid w:val="009637F5"/>
    <w:rPr>
      <w:b/>
      <w:bCs/>
      <w:smallCaps/>
      <w:color w:val="0F4761" w:themeColor="accent1" w:themeShade="BF"/>
      <w:spacing w:val="5"/>
    </w:rPr>
  </w:style>
  <w:style w:type="character" w:styleId="Hyperlink">
    <w:name w:val="Hyperlink"/>
    <w:basedOn w:val="DefaultParagraphFont"/>
    <w:uiPriority w:val="99"/>
    <w:unhideWhenUsed/>
    <w:rsid w:val="009637F5"/>
    <w:rPr>
      <w:color w:val="467886" w:themeColor="hyperlink"/>
      <w:u w:val="single"/>
    </w:rPr>
  </w:style>
  <w:style w:type="character" w:styleId="UnresolvedMention">
    <w:name w:val="Unresolved Mention"/>
    <w:basedOn w:val="DefaultParagraphFont"/>
    <w:uiPriority w:val="99"/>
    <w:semiHidden/>
    <w:unhideWhenUsed/>
    <w:rsid w:val="009637F5"/>
    <w:rPr>
      <w:color w:val="605E5C"/>
      <w:shd w:val="clear" w:color="auto" w:fill="E1DFDD"/>
    </w:rPr>
  </w:style>
  <w:style w:type="character" w:styleId="FollowedHyperlink">
    <w:name w:val="FollowedHyperlink"/>
    <w:basedOn w:val="DefaultParagraphFont"/>
    <w:uiPriority w:val="99"/>
    <w:semiHidden/>
    <w:unhideWhenUsed/>
    <w:rsid w:val="00B45CCD"/>
    <w:rPr>
      <w:color w:val="96607D" w:themeColor="followedHyperlink"/>
      <w:u w:val="single"/>
    </w:rPr>
  </w:style>
  <w:style w:type="paragraph" w:styleId="Subtitle">
    <w:name w:val="Subtitle"/>
    <w:basedOn w:val="Normal"/>
    <w:next w:val="Normal"/>
    <w:link w:val="SubtitleChar"/>
    <w:uiPriority w:val="11"/>
    <w:qFormat/>
    <w:rPr>
      <w:color w:val="59595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exSWagn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lexswagner.github.io" TargetMode="External"/><Relationship Id="rId5" Type="http://schemas.openxmlformats.org/officeDocument/2006/relationships/hyperlink" Target="mailto:alex@xelafy.com"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BDbuGyym71FFMYh29BBR1xTO7g==">CgMxLjA4AHIhMWt4RS1sVFRJdEItdDhrRFdTc0NpREd5eDJTSjBZN2xj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227</Words>
  <Characters>1617</Characters>
  <Application>Microsoft Office Word</Application>
  <DocSecurity>0</DocSecurity>
  <Lines>33</Lines>
  <Paragraphs>21</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Wagner</dc:creator>
  <cp:lastModifiedBy>Alex Wagner</cp:lastModifiedBy>
  <cp:revision>4</cp:revision>
  <dcterms:created xsi:type="dcterms:W3CDTF">2025-08-04T14:49:00Z</dcterms:created>
  <dcterms:modified xsi:type="dcterms:W3CDTF">2025-10-22T17:31:00Z</dcterms:modified>
</cp:coreProperties>
</file>